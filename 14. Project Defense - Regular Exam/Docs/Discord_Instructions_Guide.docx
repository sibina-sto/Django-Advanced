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BFE4" w14:textId="77777777" w:rsidR="00D9227B" w:rsidRPr="004D022F" w:rsidRDefault="00000000" w:rsidP="004D022F">
      <w:pPr>
        <w:pStyle w:val="Heading1"/>
        <w:spacing w:before="0" w:after="120"/>
        <w:jc w:val="center"/>
        <w:rPr>
          <w:rFonts w:cstheme="majorHAnsi"/>
          <w:bCs w:val="0"/>
          <w:color w:val="642D08"/>
          <w:sz w:val="40"/>
          <w:szCs w:val="32"/>
          <w:lang w:val="en-GB"/>
        </w:rPr>
      </w:pPr>
      <w:r w:rsidRPr="004D022F">
        <w:rPr>
          <w:rFonts w:cstheme="majorHAnsi"/>
          <w:bCs w:val="0"/>
          <w:color w:val="642D08"/>
          <w:sz w:val="40"/>
          <w:szCs w:val="32"/>
          <w:lang w:val="en-GB"/>
        </w:rPr>
        <w:t>Discord Instructions Guide</w:t>
      </w:r>
    </w:p>
    <w:p w14:paraId="26D87289" w14:textId="77777777" w:rsidR="00D9227B" w:rsidRPr="004D022F" w:rsidRDefault="00000000" w:rsidP="004D022F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How to Join Discord</w:t>
      </w:r>
    </w:p>
    <w:p w14:paraId="00328361" w14:textId="7A15C6E8" w:rsidR="00A709AA" w:rsidRPr="0036631B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>Joining Discord is a simple process.</w:t>
      </w:r>
      <w:r w:rsidR="0036631B">
        <w:rPr>
          <w:rFonts w:asciiTheme="majorHAnsi" w:hAnsiTheme="majorHAnsi" w:cstheme="majorHAnsi"/>
          <w:lang w:val="bg-BG"/>
        </w:rPr>
        <w:t xml:space="preserve"> </w:t>
      </w:r>
      <w:r w:rsidRPr="004D022F">
        <w:rPr>
          <w:rFonts w:asciiTheme="majorHAnsi" w:hAnsiTheme="majorHAnsi" w:cstheme="majorHAnsi"/>
        </w:rPr>
        <w:t xml:space="preserve">First, go to the Discord website or download the Discord app. </w:t>
      </w:r>
    </w:p>
    <w:p w14:paraId="2CF35510" w14:textId="328C5FEE" w:rsidR="00A709AA" w:rsidRPr="004D022F" w:rsidRDefault="00A709AA">
      <w:pPr>
        <w:rPr>
          <w:rFonts w:asciiTheme="majorHAnsi" w:hAnsiTheme="majorHAnsi" w:cstheme="majorHAnsi"/>
          <w:lang w:val="bg-BG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After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installation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will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see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this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window</w:t>
      </w:r>
      <w:proofErr w:type="spellEnd"/>
      <w:r w:rsidR="0036631B">
        <w:rPr>
          <w:rFonts w:asciiTheme="majorHAnsi" w:hAnsiTheme="majorHAnsi" w:cstheme="majorHAnsi"/>
          <w:lang w:val="bg-BG"/>
        </w:rPr>
        <w:t>: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7BD44587" wp14:editId="40E820D9">
            <wp:extent cx="5486400" cy="2952115"/>
            <wp:effectExtent l="0" t="0" r="0" b="635"/>
            <wp:docPr id="2037632158" name="Картина 1" descr="Картина, която съдържа текст, екранна снимка, графичен дизайн, Анимационен филм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2158" name="Картина 1" descr="Картина, която съдържа текст, екранна снимка, графичен дизайн, Анимационен филм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F1C" w14:textId="24410D5C" w:rsidR="00234FFF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>Create an account or log in if you already have one. To join a server, you can click on a server invitation link or search for the server in Discord if it's public.</w:t>
      </w:r>
    </w:p>
    <w:p w14:paraId="074D92B2" w14:textId="77777777" w:rsidR="00B210BF" w:rsidRDefault="00B210BF" w:rsidP="00B210BF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How to Change Your Nickname on a Server</w:t>
      </w:r>
    </w:p>
    <w:p w14:paraId="432E2C37" w14:textId="3BBA3F72" w:rsidR="00B210BF" w:rsidRPr="00B210BF" w:rsidRDefault="00B210BF" w:rsidP="00B210BF">
      <w:pPr>
        <w:rPr>
          <w:rFonts w:asciiTheme="majorHAnsi" w:hAnsiTheme="majorHAnsi" w:cstheme="majorHAnsi"/>
        </w:rPr>
      </w:pPr>
      <w:r w:rsidRPr="00B210BF">
        <w:rPr>
          <w:rFonts w:asciiTheme="majorHAnsi" w:hAnsiTheme="majorHAnsi" w:cstheme="majorHAnsi"/>
        </w:rPr>
        <w:t xml:space="preserve">The </w:t>
      </w:r>
      <w:r w:rsidRPr="00B210BF">
        <w:rPr>
          <w:rFonts w:asciiTheme="majorHAnsi" w:hAnsiTheme="majorHAnsi" w:cstheme="majorHAnsi"/>
          <w:b/>
          <w:bCs/>
        </w:rPr>
        <w:t>nickname</w:t>
      </w:r>
      <w:r w:rsidRPr="00B210BF">
        <w:rPr>
          <w:rFonts w:asciiTheme="majorHAnsi" w:hAnsiTheme="majorHAnsi" w:cstheme="majorHAnsi"/>
        </w:rPr>
        <w:t xml:space="preserve"> you use </w:t>
      </w:r>
      <w:r w:rsidRPr="00B210BF">
        <w:rPr>
          <w:rFonts w:asciiTheme="majorHAnsi" w:hAnsiTheme="majorHAnsi" w:cstheme="majorHAnsi"/>
          <w:b/>
          <w:bCs/>
        </w:rPr>
        <w:t>on the server</w:t>
      </w:r>
      <w:r w:rsidRPr="00B210BF">
        <w:rPr>
          <w:rFonts w:asciiTheme="majorHAnsi" w:hAnsiTheme="majorHAnsi" w:cstheme="majorHAnsi"/>
        </w:rPr>
        <w:t xml:space="preserve"> must be the </w:t>
      </w:r>
      <w:r w:rsidRPr="00B210BF">
        <w:rPr>
          <w:rFonts w:asciiTheme="majorHAnsi" w:hAnsiTheme="majorHAnsi" w:cstheme="majorHAnsi"/>
          <w:b/>
          <w:bCs/>
        </w:rPr>
        <w:t>same</w:t>
      </w:r>
      <w:r w:rsidRPr="00B210BF">
        <w:rPr>
          <w:rFonts w:asciiTheme="majorHAnsi" w:hAnsiTheme="majorHAnsi" w:cstheme="majorHAnsi"/>
        </w:rPr>
        <w:t xml:space="preserve"> as the </w:t>
      </w:r>
      <w:r w:rsidRPr="00B210BF">
        <w:rPr>
          <w:rFonts w:asciiTheme="majorHAnsi" w:hAnsiTheme="majorHAnsi" w:cstheme="majorHAnsi"/>
          <w:b/>
          <w:bCs/>
        </w:rPr>
        <w:t>username</w:t>
      </w:r>
      <w:r w:rsidRPr="00B210BF">
        <w:rPr>
          <w:rFonts w:asciiTheme="majorHAnsi" w:hAnsiTheme="majorHAnsi" w:cstheme="majorHAnsi"/>
        </w:rPr>
        <w:t xml:space="preserve"> with which you are registered </w:t>
      </w:r>
      <w:r w:rsidRPr="00B210BF">
        <w:rPr>
          <w:rFonts w:asciiTheme="majorHAnsi" w:hAnsiTheme="majorHAnsi" w:cstheme="majorHAnsi"/>
          <w:b/>
          <w:bCs/>
        </w:rPr>
        <w:t xml:space="preserve">on the </w:t>
      </w:r>
      <w:proofErr w:type="spellStart"/>
      <w:r w:rsidRPr="00B210BF">
        <w:rPr>
          <w:rFonts w:asciiTheme="majorHAnsi" w:hAnsiTheme="majorHAnsi" w:cstheme="majorHAnsi"/>
          <w:b/>
          <w:bCs/>
        </w:rPr>
        <w:t>SoftUni</w:t>
      </w:r>
      <w:proofErr w:type="spellEnd"/>
      <w:r w:rsidRPr="00B210BF">
        <w:rPr>
          <w:rFonts w:asciiTheme="majorHAnsi" w:hAnsiTheme="majorHAnsi" w:cstheme="majorHAnsi"/>
          <w:b/>
          <w:bCs/>
        </w:rPr>
        <w:t xml:space="preserve"> website</w:t>
      </w:r>
      <w:r w:rsidRPr="00B210BF">
        <w:rPr>
          <w:rFonts w:asciiTheme="majorHAnsi" w:hAnsiTheme="majorHAnsi" w:cstheme="majorHAnsi"/>
        </w:rPr>
        <w:t>.</w:t>
      </w:r>
    </w:p>
    <w:p w14:paraId="4601662B" w14:textId="3D359181" w:rsidR="00B210BF" w:rsidRPr="00B210BF" w:rsidRDefault="00B210BF" w:rsidP="00B210BF">
      <w:pPr>
        <w:rPr>
          <w:rFonts w:asciiTheme="majorHAnsi" w:hAnsiTheme="majorHAnsi" w:cstheme="majorHAnsi"/>
          <w:lang w:val="bg-BG"/>
        </w:rPr>
      </w:pPr>
      <w:r>
        <w:rPr>
          <w:rFonts w:asciiTheme="majorHAnsi" w:hAnsiTheme="majorHAnsi" w:cstheme="majorHAnsi"/>
          <w:lang w:val="bg-BG"/>
        </w:rPr>
        <w:t>Y</w:t>
      </w:r>
      <w:proofErr w:type="spellStart"/>
      <w:r w:rsidRPr="00B210BF">
        <w:rPr>
          <w:rFonts w:asciiTheme="majorHAnsi" w:hAnsiTheme="majorHAnsi" w:cstheme="majorHAnsi"/>
        </w:rPr>
        <w:t>ou</w:t>
      </w:r>
      <w:proofErr w:type="spellEnd"/>
      <w:r w:rsidRPr="00B210BF">
        <w:rPr>
          <w:rFonts w:asciiTheme="majorHAnsi" w:hAnsiTheme="majorHAnsi" w:cstheme="majorHAnsi"/>
        </w:rPr>
        <w:t xml:space="preserve"> can change the nickname for the specific server as follows</w:t>
      </w:r>
      <w:r>
        <w:rPr>
          <w:rFonts w:asciiTheme="majorHAnsi" w:hAnsiTheme="majorHAnsi" w:cstheme="majorHAnsi"/>
          <w:lang w:val="bg-BG"/>
        </w:rPr>
        <w:t>:</w:t>
      </w:r>
      <w:r>
        <w:rPr>
          <w:rFonts w:asciiTheme="majorHAnsi" w:hAnsiTheme="majorHAnsi" w:cstheme="majorHAnsi"/>
          <w:lang w:val="bg-BG"/>
        </w:rPr>
        <w:br/>
      </w:r>
      <w:r w:rsidRPr="004D022F">
        <w:rPr>
          <w:rFonts w:asciiTheme="majorHAnsi" w:hAnsiTheme="majorHAnsi" w:cstheme="majorHAnsi"/>
        </w:rPr>
        <w:t>Click on your name</w:t>
      </w:r>
      <w:r>
        <w:rPr>
          <w:rFonts w:asciiTheme="majorHAnsi" w:hAnsiTheme="majorHAnsi" w:cstheme="majorHAnsi"/>
        </w:rPr>
        <w:t xml:space="preserve"> in specific Discord server</w:t>
      </w:r>
      <w:r w:rsidRPr="004D022F">
        <w:rPr>
          <w:rFonts w:asciiTheme="majorHAnsi" w:hAnsiTheme="majorHAnsi" w:cstheme="majorHAnsi"/>
        </w:rPr>
        <w:t xml:space="preserve"> and after</w:t>
      </w:r>
      <w:r>
        <w:rPr>
          <w:rFonts w:asciiTheme="majorHAnsi" w:hAnsiTheme="majorHAnsi" w:cstheme="majorHAnsi"/>
        </w:rPr>
        <w:t xml:space="preserve"> than</w:t>
      </w:r>
      <w:r w:rsidRPr="004D022F">
        <w:rPr>
          <w:rFonts w:asciiTheme="majorHAnsi" w:hAnsiTheme="majorHAnsi" w:cstheme="majorHAnsi"/>
        </w:rPr>
        <w:t xml:space="preserve"> "</w:t>
      </w:r>
      <w:r w:rsidRPr="0036631B">
        <w:rPr>
          <w:rFonts w:asciiTheme="majorHAnsi" w:hAnsiTheme="majorHAnsi" w:cstheme="majorHAnsi"/>
          <w:b/>
          <w:bCs/>
        </w:rPr>
        <w:t>Edit Profile</w:t>
      </w:r>
      <w:r w:rsidRPr="004D022F">
        <w:rPr>
          <w:rFonts w:asciiTheme="majorHAnsi" w:hAnsiTheme="majorHAnsi" w:cstheme="majorHAnsi"/>
        </w:rPr>
        <w:t>" -&gt; "</w:t>
      </w:r>
      <w:r w:rsidRPr="0036631B">
        <w:rPr>
          <w:rFonts w:asciiTheme="majorHAnsi" w:hAnsiTheme="majorHAnsi" w:cstheme="majorHAnsi"/>
          <w:b/>
          <w:bCs/>
        </w:rPr>
        <w:t>Edit Server Profile</w:t>
      </w:r>
      <w:r w:rsidRPr="004D022F">
        <w:rPr>
          <w:rFonts w:asciiTheme="majorHAnsi" w:hAnsiTheme="majorHAnsi" w:cstheme="majorHAnsi"/>
        </w:rPr>
        <w:t>"</w:t>
      </w:r>
    </w:p>
    <w:p w14:paraId="3EB95F9B" w14:textId="77777777" w:rsidR="00B210BF" w:rsidRPr="004D022F" w:rsidRDefault="00B210BF" w:rsidP="00B210BF">
      <w:pPr>
        <w:rPr>
          <w:rFonts w:asciiTheme="majorHAnsi" w:hAnsiTheme="majorHAnsi" w:cstheme="majorHAnsi"/>
          <w:noProof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1E9CE4C" wp14:editId="019BDD94">
            <wp:extent cx="3206750" cy="2097378"/>
            <wp:effectExtent l="0" t="0" r="0" b="0"/>
            <wp:docPr id="1522812667" name="Картина 4" descr="Картина, която съдържа текст, екранна снимка, софтуер, мултимед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2667" name="Картина 4" descr="Картина, която съдържа текст, екранна снимка, софтуер, мултимед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4" cy="21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22F">
        <w:rPr>
          <w:rFonts w:asciiTheme="majorHAnsi" w:hAnsiTheme="majorHAnsi" w:cstheme="majorHAnsi"/>
          <w:noProof/>
        </w:rPr>
        <w:t xml:space="preserve"> 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53903170" wp14:editId="5DC568C7">
            <wp:extent cx="3206750" cy="787944"/>
            <wp:effectExtent l="0" t="0" r="0" b="0"/>
            <wp:docPr id="1222093272" name="Картина 1" descr="Картина, която съдържа текст, мултимедия, екранна снимка, Електрон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3272" name="Картина 1" descr="Картина, която съдържа текст, мултимедия, екранна снимка, Електронно устройство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369" cy="7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AEF" w14:textId="77777777" w:rsidR="00B210BF" w:rsidRPr="004D022F" w:rsidRDefault="00B210BF" w:rsidP="00B210BF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  <w:lang w:val="bg-BG"/>
        </w:rPr>
        <w:t xml:space="preserve">Create a </w:t>
      </w:r>
      <w:r w:rsidRPr="005D30D0">
        <w:rPr>
          <w:rFonts w:asciiTheme="majorHAnsi" w:hAnsiTheme="majorHAnsi" w:cstheme="majorHAnsi"/>
          <w:b/>
          <w:bCs/>
          <w:noProof/>
        </w:rPr>
        <w:t>server nickname</w:t>
      </w:r>
      <w:r w:rsidRPr="004D022F">
        <w:rPr>
          <w:rFonts w:asciiTheme="majorHAnsi" w:hAnsiTheme="majorHAnsi" w:cstheme="majorHAnsi"/>
          <w:noProof/>
        </w:rPr>
        <w:t xml:space="preserve"> and </w:t>
      </w:r>
      <w:r w:rsidRPr="005D30D0">
        <w:rPr>
          <w:rFonts w:asciiTheme="majorHAnsi" w:hAnsiTheme="majorHAnsi" w:cstheme="majorHAnsi"/>
          <w:b/>
          <w:bCs/>
          <w:noProof/>
        </w:rPr>
        <w:t>save changes</w:t>
      </w:r>
      <w:r w:rsidRPr="004D022F">
        <w:rPr>
          <w:rFonts w:asciiTheme="majorHAnsi" w:hAnsiTheme="majorHAnsi" w:cstheme="majorHAnsi"/>
          <w:noProof/>
        </w:rPr>
        <w:t xml:space="preserve">. </w:t>
      </w:r>
    </w:p>
    <w:p w14:paraId="504BCEE9" w14:textId="36CF46FB" w:rsidR="00B210BF" w:rsidRPr="004D022F" w:rsidRDefault="00B210BF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795171E2" wp14:editId="448AD1E7">
            <wp:extent cx="5479415" cy="3851275"/>
            <wp:effectExtent l="0" t="0" r="6985" b="0"/>
            <wp:docPr id="1683013706" name="Картина 5" descr="Картина, която съдържа текст, екранна снимка, Мултимедиен софтуер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13706" name="Картина 5" descr="Картина, която съдържа текст, екранна снимка, Мултимедиен софтуер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2B48" w14:textId="77777777" w:rsidR="00D9227B" w:rsidRPr="004D022F" w:rsidRDefault="00000000" w:rsidP="004D022F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4D022F">
        <w:rPr>
          <w:rFonts w:cstheme="majorHAnsi"/>
          <w:bCs w:val="0"/>
          <w:color w:val="642D08"/>
          <w:sz w:val="36"/>
          <w:szCs w:val="36"/>
        </w:rPr>
        <w:t>Settings for Enabling Microphone and Screen Sharing</w:t>
      </w:r>
    </w:p>
    <w:p w14:paraId="4AF20D5A" w14:textId="5E33FAC1" w:rsidR="00A709AA" w:rsidRPr="004D022F" w:rsidRDefault="00000000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</w:rPr>
        <w:t xml:space="preserve">To enable your microphone in Discord, first join a voice channel.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First</w:t>
      </w:r>
      <w:proofErr w:type="spellEnd"/>
      <w:r w:rsidR="0036631B">
        <w:rPr>
          <w:rFonts w:asciiTheme="majorHAnsi" w:hAnsiTheme="majorHAnsi" w:cstheme="majorHAnsi"/>
          <w:lang w:val="bg-BG"/>
        </w:rPr>
        <w:t>,</w:t>
      </w:r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you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will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see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the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microphone</w:t>
      </w:r>
      <w:proofErr w:type="spellEnd"/>
      <w:r w:rsid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b/>
          <w:bCs/>
          <w:lang w:val="bg-BG"/>
        </w:rPr>
        <w:t>unmute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and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headphones</w:t>
      </w:r>
      <w:proofErr w:type="spellEnd"/>
      <w:r w:rsid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b/>
          <w:bCs/>
          <w:lang w:val="bg-BG"/>
        </w:rPr>
        <w:t>undeafen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.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Click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on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the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headphones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to</w:t>
      </w:r>
      <w:proofErr w:type="spellEnd"/>
      <w:r w:rsidR="0036631B" w:rsidRPr="0036631B">
        <w:rPr>
          <w:rFonts w:asciiTheme="majorHAnsi" w:hAnsiTheme="majorHAnsi" w:cstheme="majorHAnsi"/>
          <w:lang w:val="bg-BG"/>
        </w:rPr>
        <w:t xml:space="preserve"> "</w:t>
      </w:r>
      <w:r w:rsidR="0036631B" w:rsidRPr="0036631B">
        <w:rPr>
          <w:rFonts w:asciiTheme="majorHAnsi" w:hAnsiTheme="majorHAnsi" w:cstheme="majorHAnsi"/>
          <w:b/>
          <w:bCs/>
        </w:rPr>
        <w:t>deafen</w:t>
      </w:r>
      <w:r w:rsidR="0036631B" w:rsidRPr="0036631B">
        <w:rPr>
          <w:rFonts w:asciiTheme="majorHAnsi" w:hAnsiTheme="majorHAnsi" w:cstheme="majorHAnsi"/>
          <w:lang w:val="bg-BG"/>
        </w:rPr>
        <w:t xml:space="preserve">" </w:t>
      </w:r>
      <w:proofErr w:type="spellStart"/>
      <w:r w:rsidR="0036631B" w:rsidRPr="0036631B">
        <w:rPr>
          <w:rFonts w:asciiTheme="majorHAnsi" w:hAnsiTheme="majorHAnsi" w:cstheme="majorHAnsi"/>
          <w:lang w:val="bg-BG"/>
        </w:rPr>
        <w:t>them</w:t>
      </w:r>
      <w:proofErr w:type="spellEnd"/>
      <w:r w:rsidR="0036631B">
        <w:rPr>
          <w:rFonts w:asciiTheme="majorHAnsi" w:hAnsiTheme="majorHAnsi" w:cstheme="majorHAnsi"/>
          <w:lang w:val="bg-BG"/>
        </w:rPr>
        <w:t>.</w:t>
      </w:r>
    </w:p>
    <w:p w14:paraId="14636408" w14:textId="06D04B4E" w:rsidR="00A709AA" w:rsidRPr="004D022F" w:rsidRDefault="00A709AA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FE5A49B" wp14:editId="7C77B5A7">
            <wp:extent cx="2895600" cy="1754908"/>
            <wp:effectExtent l="0" t="0" r="0" b="0"/>
            <wp:docPr id="972592880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92880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80" cy="17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8F5" w14:textId="5B8C32EB" w:rsidR="00A709AA" w:rsidRPr="004D022F" w:rsidRDefault="00A709AA">
      <w:pPr>
        <w:rPr>
          <w:rFonts w:asciiTheme="majorHAnsi" w:hAnsiTheme="majorHAnsi" w:cstheme="majorHAnsi"/>
          <w:lang w:val="bg-BG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You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now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have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sound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and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microphone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is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automatically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unmuted</w:t>
      </w:r>
      <w:proofErr w:type="spellEnd"/>
      <w:r w:rsidRPr="004D022F">
        <w:rPr>
          <w:rFonts w:asciiTheme="majorHAnsi" w:hAnsiTheme="majorHAnsi" w:cstheme="majorHAnsi"/>
          <w:lang w:val="bg-BG"/>
        </w:rPr>
        <w:t>:</w:t>
      </w: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66AC365D" wp14:editId="77AE7F26">
            <wp:extent cx="2895600" cy="1683385"/>
            <wp:effectExtent l="0" t="0" r="0" b="0"/>
            <wp:docPr id="26028051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0515" name="Картина 1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BD02" w14:textId="5158D0EF" w:rsidR="00A709AA" w:rsidRPr="004D022F" w:rsidRDefault="00A709AA">
      <w:pPr>
        <w:rPr>
          <w:rFonts w:asciiTheme="majorHAnsi" w:hAnsiTheme="majorHAnsi" w:cstheme="majorHAnsi"/>
          <w:lang w:val="bg-BG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mute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it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, </w:t>
      </w:r>
      <w:proofErr w:type="spellStart"/>
      <w:r w:rsidRPr="004D022F">
        <w:rPr>
          <w:rFonts w:asciiTheme="majorHAnsi" w:hAnsiTheme="majorHAnsi" w:cstheme="majorHAnsi"/>
          <w:lang w:val="bg-BG"/>
        </w:rPr>
        <w:t>tap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on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microphone</w:t>
      </w:r>
      <w:proofErr w:type="spellEnd"/>
      <w:r w:rsidRPr="004D022F">
        <w:rPr>
          <w:rFonts w:asciiTheme="majorHAnsi" w:hAnsiTheme="majorHAnsi" w:cstheme="majorHAnsi"/>
          <w:lang w:val="bg-BG"/>
        </w:rPr>
        <w:t>:</w:t>
      </w:r>
    </w:p>
    <w:p w14:paraId="1AA77061" w14:textId="78541DF2" w:rsidR="00A709AA" w:rsidRPr="004D022F" w:rsidRDefault="00A709AA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drawing>
          <wp:inline distT="0" distB="0" distL="0" distR="0" wp14:anchorId="55788EE5" wp14:editId="6C680419">
            <wp:extent cx="2895600" cy="1651100"/>
            <wp:effectExtent l="0" t="0" r="0" b="6350"/>
            <wp:docPr id="410437315" name="Картина 2" descr="Картина, която съдържа екранна снимка, текст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37315" name="Картина 2" descr="Картина, която съдържа екранна снимка, текст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21" cy="166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F968" w14:textId="200583FF" w:rsidR="0014528C" w:rsidRPr="004D022F" w:rsidRDefault="004D022F">
      <w:pPr>
        <w:rPr>
          <w:rFonts w:asciiTheme="majorHAnsi" w:hAnsiTheme="majorHAnsi" w:cstheme="majorHAnsi"/>
        </w:rPr>
      </w:pPr>
      <w:proofErr w:type="spellStart"/>
      <w:r w:rsidRPr="004D022F">
        <w:rPr>
          <w:rFonts w:asciiTheme="majorHAnsi" w:hAnsiTheme="majorHAnsi" w:cstheme="majorHAnsi"/>
          <w:lang w:val="bg-BG"/>
        </w:rPr>
        <w:t>Once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you're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already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logged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into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a </w:t>
      </w:r>
      <w:proofErr w:type="spellStart"/>
      <w:r w:rsidRPr="004D022F">
        <w:rPr>
          <w:rFonts w:asciiTheme="majorHAnsi" w:hAnsiTheme="majorHAnsi" w:cstheme="majorHAnsi"/>
          <w:lang w:val="bg-BG"/>
        </w:rPr>
        <w:t>channel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, </w:t>
      </w:r>
      <w:proofErr w:type="spellStart"/>
      <w:r w:rsidRPr="004D022F">
        <w:rPr>
          <w:rFonts w:asciiTheme="majorHAnsi" w:hAnsiTheme="majorHAnsi" w:cstheme="majorHAnsi"/>
          <w:lang w:val="bg-BG"/>
        </w:rPr>
        <w:t>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share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screen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, </w:t>
      </w:r>
      <w:proofErr w:type="spellStart"/>
      <w:r w:rsidRPr="004D022F">
        <w:rPr>
          <w:rFonts w:asciiTheme="majorHAnsi" w:hAnsiTheme="majorHAnsi" w:cstheme="majorHAnsi"/>
          <w:lang w:val="bg-BG"/>
        </w:rPr>
        <w:t>click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"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Share</w:t>
      </w:r>
      <w:proofErr w:type="spellEnd"/>
      <w:r w:rsidRPr="0036631B">
        <w:rPr>
          <w:rFonts w:asciiTheme="majorHAnsi" w:hAnsiTheme="majorHAnsi" w:cstheme="majorHAnsi"/>
          <w:b/>
          <w:bCs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your</w:t>
      </w:r>
      <w:proofErr w:type="spellEnd"/>
      <w:r w:rsidRPr="0036631B">
        <w:rPr>
          <w:rFonts w:asciiTheme="majorHAnsi" w:hAnsiTheme="majorHAnsi" w:cstheme="majorHAnsi"/>
          <w:b/>
          <w:bCs/>
          <w:lang w:val="bg-BG"/>
        </w:rPr>
        <w:t xml:space="preserve"> </w:t>
      </w:r>
      <w:proofErr w:type="spellStart"/>
      <w:r w:rsidRPr="0036631B">
        <w:rPr>
          <w:rFonts w:asciiTheme="majorHAnsi" w:hAnsiTheme="majorHAnsi" w:cstheme="majorHAnsi"/>
          <w:b/>
          <w:bCs/>
          <w:lang w:val="bg-BG"/>
        </w:rPr>
        <w:t>screen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" </w:t>
      </w:r>
      <w:proofErr w:type="spellStart"/>
      <w:r w:rsidRPr="004D022F">
        <w:rPr>
          <w:rFonts w:asciiTheme="majorHAnsi" w:hAnsiTheme="majorHAnsi" w:cstheme="majorHAnsi"/>
          <w:lang w:val="bg-BG"/>
        </w:rPr>
        <w:t>icon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and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select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the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screen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or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app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you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want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to</w:t>
      </w:r>
      <w:proofErr w:type="spellEnd"/>
      <w:r w:rsidRPr="004D022F">
        <w:rPr>
          <w:rFonts w:asciiTheme="majorHAnsi" w:hAnsiTheme="majorHAnsi" w:cstheme="majorHAnsi"/>
          <w:lang w:val="bg-BG"/>
        </w:rPr>
        <w:t xml:space="preserve"> </w:t>
      </w:r>
      <w:proofErr w:type="spellStart"/>
      <w:r w:rsidRPr="004D022F">
        <w:rPr>
          <w:rFonts w:asciiTheme="majorHAnsi" w:hAnsiTheme="majorHAnsi" w:cstheme="majorHAnsi"/>
          <w:lang w:val="bg-BG"/>
        </w:rPr>
        <w:t>share</w:t>
      </w:r>
      <w:proofErr w:type="spellEnd"/>
      <w:r w:rsidRPr="004D022F">
        <w:rPr>
          <w:rFonts w:asciiTheme="majorHAnsi" w:hAnsiTheme="majorHAnsi" w:cstheme="majorHAnsi"/>
          <w:lang w:val="bg-BG"/>
        </w:rPr>
        <w:t>.</w:t>
      </w:r>
    </w:p>
    <w:p w14:paraId="2AAB2365" w14:textId="6E4A942C" w:rsidR="0014528C" w:rsidRDefault="0014528C">
      <w:pPr>
        <w:rPr>
          <w:rFonts w:asciiTheme="majorHAnsi" w:hAnsiTheme="majorHAnsi" w:cstheme="majorHAnsi"/>
        </w:rPr>
      </w:pPr>
      <w:r w:rsidRPr="004D02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B22F5A3" wp14:editId="6101611B">
            <wp:extent cx="2902585" cy="1683385"/>
            <wp:effectExtent l="0" t="0" r="0" b="0"/>
            <wp:docPr id="488053632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4207" w14:textId="2E3C4AB7" w:rsidR="0016370D" w:rsidRDefault="0016370D" w:rsidP="0016370D">
      <w:pPr>
        <w:pStyle w:val="Heading1"/>
        <w:spacing w:before="0" w:after="120"/>
        <w:rPr>
          <w:rFonts w:cstheme="majorHAnsi"/>
          <w:bCs w:val="0"/>
          <w:color w:val="642D08"/>
          <w:sz w:val="36"/>
          <w:szCs w:val="36"/>
        </w:rPr>
      </w:pPr>
      <w:r w:rsidRPr="0016370D">
        <w:rPr>
          <w:rFonts w:cstheme="majorHAnsi"/>
          <w:bCs w:val="0"/>
          <w:color w:val="642D08"/>
          <w:sz w:val="36"/>
          <w:szCs w:val="36"/>
        </w:rPr>
        <w:t>How do I enable my mic in Chrome?</w:t>
      </w:r>
    </w:p>
    <w:p w14:paraId="46B0BE6B" w14:textId="703F4869" w:rsidR="0016370D" w:rsidRPr="0016370D" w:rsidRDefault="0016370D" w:rsidP="001637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for steps: </w:t>
      </w:r>
      <w:hyperlink r:id="rId16" w:history="1">
        <w:r w:rsidRPr="00000465">
          <w:rPr>
            <w:rStyle w:val="Hyperlink"/>
            <w:rFonts w:asciiTheme="majorHAnsi" w:hAnsiTheme="majorHAnsi" w:cstheme="majorHAnsi"/>
          </w:rPr>
          <w:t>https://support.discord.com/hc/en-us/articles/205093487</w:t>
        </w:r>
      </w:hyperlink>
    </w:p>
    <w:p w14:paraId="66D4CA69" w14:textId="77777777" w:rsidR="005D30D0" w:rsidRPr="004D022F" w:rsidRDefault="005D30D0">
      <w:pPr>
        <w:rPr>
          <w:rFonts w:asciiTheme="majorHAnsi" w:hAnsiTheme="majorHAnsi" w:cstheme="majorHAnsi"/>
        </w:rPr>
      </w:pPr>
    </w:p>
    <w:sectPr w:rsidR="005D30D0" w:rsidRPr="004D022F" w:rsidSect="00AE454E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D37E" w14:textId="77777777" w:rsidR="00AE454E" w:rsidRDefault="00AE454E" w:rsidP="004D022F">
      <w:pPr>
        <w:spacing w:after="0" w:line="240" w:lineRule="auto"/>
      </w:pPr>
      <w:r>
        <w:separator/>
      </w:r>
    </w:p>
  </w:endnote>
  <w:endnote w:type="continuationSeparator" w:id="0">
    <w:p w14:paraId="01D014DA" w14:textId="77777777" w:rsidR="00AE454E" w:rsidRDefault="00AE454E" w:rsidP="004D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E3EB" w14:textId="76458949" w:rsidR="004D022F" w:rsidRDefault="004D022F" w:rsidP="004D022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6B726C30" wp14:editId="1585CBA4">
              <wp:simplePos x="0" y="0"/>
              <wp:positionH relativeFrom="column">
                <wp:posOffset>-651568</wp:posOffset>
              </wp:positionH>
              <wp:positionV relativeFrom="paragraph">
                <wp:posOffset>217805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D81CCD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1.3pt,17.15pt" to="469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6E7A789F" w14:textId="2906B3C7" w:rsidR="004D022F" w:rsidRPr="008A66FC" w:rsidRDefault="004D022F" w:rsidP="004D02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842DE28" wp14:editId="505B54E0">
              <wp:simplePos x="0" y="0"/>
              <wp:positionH relativeFrom="margin">
                <wp:posOffset>680605</wp:posOffset>
              </wp:positionH>
              <wp:positionV relativeFrom="paragraph">
                <wp:posOffset>148590</wp:posOffset>
              </wp:positionV>
              <wp:extent cx="5224780" cy="513715"/>
              <wp:effectExtent l="0" t="0" r="0" b="635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C7EA1" w14:textId="77777777" w:rsidR="004D022F" w:rsidRPr="002C539D" w:rsidRDefault="004D022F" w:rsidP="004D022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F72AEA5" w14:textId="77777777" w:rsidR="004D022F" w:rsidRPr="00596AA5" w:rsidRDefault="004D022F" w:rsidP="004D022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48EAD63" wp14:editId="309E943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EA804DA" wp14:editId="1ECEEC00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3407673" wp14:editId="5B0CC0F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3539D80" wp14:editId="09CDF2D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CEA1CEA" wp14:editId="7C640BA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52107C7" wp14:editId="7F34109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B6E6780" wp14:editId="258554C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711D70C" wp14:editId="527393C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6F9A192" wp14:editId="21B83B2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A2C6B5" w14:textId="77777777" w:rsidR="004D022F" w:rsidRDefault="004D022F" w:rsidP="004D022F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2DE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.6pt;margin-top:11.7pt;width:411.4pt;height:40.4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" filled="f" stroked="f">
              <v:textbox inset=".5mm,1.2mm,.5mm,.5mm">
                <w:txbxContent>
                  <w:p w14:paraId="085C7EA1" w14:textId="77777777" w:rsidR="004D022F" w:rsidRPr="002C539D" w:rsidRDefault="004D022F" w:rsidP="004D022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F72AEA5" w14:textId="77777777" w:rsidR="004D022F" w:rsidRPr="00596AA5" w:rsidRDefault="004D022F" w:rsidP="004D022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48EAD63" wp14:editId="309E943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EA804DA" wp14:editId="1ECEEC00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3407673" wp14:editId="5B0CC0F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3539D80" wp14:editId="09CDF2D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CEA1CEA" wp14:editId="7C640BA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52107C7" wp14:editId="7F34109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B6E6780" wp14:editId="258554C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711D70C" wp14:editId="527393C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6F9A192" wp14:editId="21B83B2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DA2C6B5" w14:textId="77777777" w:rsidR="004D022F" w:rsidRDefault="004D022F" w:rsidP="004D022F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5782AA4B" wp14:editId="012BA02E">
          <wp:simplePos x="0" y="0"/>
          <wp:positionH relativeFrom="margin">
            <wp:posOffset>-650875</wp:posOffset>
          </wp:positionH>
          <wp:positionV relativeFrom="paragraph">
            <wp:posOffset>153555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C6391EA" wp14:editId="5129A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C2FEB9" w14:textId="77777777" w:rsidR="004D022F" w:rsidRDefault="004D022F" w:rsidP="004D02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391EA" id="Text Box 2" o:spid="_x0000_s1027" type="#_x0000_t202" style="position:absolute;margin-left:444.65pt;margin-top:26.95pt;width:70.9pt;height:15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33C2FEB9" w14:textId="77777777" w:rsidR="004D022F" w:rsidRDefault="004D022F" w:rsidP="004D02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FED1A0B" w14:textId="7EB05A79" w:rsidR="004D022F" w:rsidRDefault="004D02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B6E104" wp14:editId="4326BDCD">
              <wp:simplePos x="0" y="0"/>
              <wp:positionH relativeFrom="column">
                <wp:posOffset>4952192</wp:posOffset>
              </wp:positionH>
              <wp:positionV relativeFrom="paragraph">
                <wp:posOffset>246207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7252E3" w14:textId="77777777" w:rsidR="004D022F" w:rsidRPr="00596AA5" w:rsidRDefault="004D022F" w:rsidP="004D02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6E104" id="Text Box 4" o:spid="_x0000_s1028" type="#_x0000_t202" style="position:absolute;margin-left:389.95pt;margin-top:19.4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" filled="f" stroked="f" strokeweight=".5pt">
              <v:textbox inset="0,0,0,0">
                <w:txbxContent>
                  <w:p w14:paraId="617252E3" w14:textId="77777777" w:rsidR="004D022F" w:rsidRPr="00596AA5" w:rsidRDefault="004D022F" w:rsidP="004D02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5064C2" wp14:editId="778D3B06">
              <wp:simplePos x="0" y="0"/>
              <wp:positionH relativeFrom="column">
                <wp:posOffset>684299</wp:posOffset>
              </wp:positionH>
              <wp:positionV relativeFrom="paragraph">
                <wp:posOffset>245687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EAA2A7" w14:textId="77777777" w:rsidR="004D022F" w:rsidRPr="002C539D" w:rsidRDefault="004D022F" w:rsidP="004D022F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064C2" id="Text Box 5" o:spid="_x0000_s1029" type="#_x0000_t202" style="position:absolute;margin-left:53.9pt;margin-top:19.35pt;width:40.15pt;height: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" filled="f" stroked="f" strokeweight=".5pt">
              <v:textbox inset=".5mm,0,0,0">
                <w:txbxContent>
                  <w:p w14:paraId="07EAA2A7" w14:textId="77777777" w:rsidR="004D022F" w:rsidRPr="002C539D" w:rsidRDefault="004D022F" w:rsidP="004D022F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155E" w14:textId="77777777" w:rsidR="00AE454E" w:rsidRDefault="00AE454E" w:rsidP="004D022F">
      <w:pPr>
        <w:spacing w:after="0" w:line="240" w:lineRule="auto"/>
      </w:pPr>
      <w:r>
        <w:separator/>
      </w:r>
    </w:p>
  </w:footnote>
  <w:footnote w:type="continuationSeparator" w:id="0">
    <w:p w14:paraId="250CCD57" w14:textId="77777777" w:rsidR="00AE454E" w:rsidRDefault="00AE454E" w:rsidP="004D0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438689">
    <w:abstractNumId w:val="8"/>
  </w:num>
  <w:num w:numId="2" w16cid:durableId="2078093257">
    <w:abstractNumId w:val="6"/>
  </w:num>
  <w:num w:numId="3" w16cid:durableId="1115058405">
    <w:abstractNumId w:val="5"/>
  </w:num>
  <w:num w:numId="4" w16cid:durableId="1425152452">
    <w:abstractNumId w:val="4"/>
  </w:num>
  <w:num w:numId="5" w16cid:durableId="1574272118">
    <w:abstractNumId w:val="7"/>
  </w:num>
  <w:num w:numId="6" w16cid:durableId="2030793562">
    <w:abstractNumId w:val="3"/>
  </w:num>
  <w:num w:numId="7" w16cid:durableId="1139804785">
    <w:abstractNumId w:val="2"/>
  </w:num>
  <w:num w:numId="8" w16cid:durableId="1418331562">
    <w:abstractNumId w:val="1"/>
  </w:num>
  <w:num w:numId="9" w16cid:durableId="11896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NrcwsjQwM7Uwt7RQ0lEKTi0uzszPAykwqgUAUDmDNywAAAA="/>
  </w:docVars>
  <w:rsids>
    <w:rsidRoot w:val="00B47730"/>
    <w:rsid w:val="00034616"/>
    <w:rsid w:val="0006063C"/>
    <w:rsid w:val="0014528C"/>
    <w:rsid w:val="0015074B"/>
    <w:rsid w:val="0016370D"/>
    <w:rsid w:val="00234FFF"/>
    <w:rsid w:val="0029639D"/>
    <w:rsid w:val="00326F90"/>
    <w:rsid w:val="0036631B"/>
    <w:rsid w:val="004D022F"/>
    <w:rsid w:val="00512F51"/>
    <w:rsid w:val="005D30D0"/>
    <w:rsid w:val="00A709AA"/>
    <w:rsid w:val="00AA1D8D"/>
    <w:rsid w:val="00AE454E"/>
    <w:rsid w:val="00B210BF"/>
    <w:rsid w:val="00B47730"/>
    <w:rsid w:val="00BE4A4D"/>
    <w:rsid w:val="00C1657E"/>
    <w:rsid w:val="00CB0664"/>
    <w:rsid w:val="00D673D4"/>
    <w:rsid w:val="00D922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F3D18A"/>
  <w14:defaultImageDpi w14:val="300"/>
  <w15:docId w15:val="{66217C01-9A73-402A-BB9E-6482146F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02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upport.discord.com/hc/en-us/articles/205093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Sibina</cp:lastModifiedBy>
  <cp:revision>2</cp:revision>
  <dcterms:created xsi:type="dcterms:W3CDTF">2024-01-23T09:40:00Z</dcterms:created>
  <dcterms:modified xsi:type="dcterms:W3CDTF">2024-01-23T09:40:00Z</dcterms:modified>
  <cp:category/>
</cp:coreProperties>
</file>